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 CELL_1 b 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