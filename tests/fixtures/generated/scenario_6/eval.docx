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  <w:r>
              <w:t>cE</w:t>
            </w:r>
            <w:r>
              <w:t>Ll</w:t>
            </w:r>
            <w:r>
              <w:t>_</w:t>
            </w:r>
            <w:r>
              <w:t>1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