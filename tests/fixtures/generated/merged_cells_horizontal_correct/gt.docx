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  <w:gridSpan w:val="2"/>
          </w:tcPr>
          <w:p>
            <w:r>
              <w:t>A CELL_1 B</w:t>
            </w:r>
          </w:p>
          <w:p>
            <w:r/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